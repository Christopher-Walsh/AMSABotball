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70" w:rsidRPr="00813D0D" w:rsidRDefault="00D27A70" w:rsidP="00C33770">
      <w:pPr>
        <w:pStyle w:val="Date"/>
      </w:pPr>
      <w:r w:rsidRPr="00813D0D">
        <w:t xml:space="preserve">Dear </w:t>
      </w:r>
      <w:r w:rsidR="00C33770" w:rsidRPr="00813D0D">
        <w:t xml:space="preserve">Ms. </w:t>
      </w:r>
      <w:proofErr w:type="spellStart"/>
      <w:r w:rsidR="00C33770" w:rsidRPr="00813D0D">
        <w:t>Laidley</w:t>
      </w:r>
      <w:proofErr w:type="spellEnd"/>
      <w:r w:rsidR="00C33770" w:rsidRPr="00813D0D">
        <w:t xml:space="preserve"> and Ms. Powers</w:t>
      </w:r>
      <w:proofErr w:type="gramStart"/>
      <w:r w:rsidR="00C33770" w:rsidRPr="00813D0D">
        <w:t>,</w:t>
      </w:r>
      <w:r w:rsidR="00F346C6">
        <w:softHyphen/>
      </w:r>
      <w:r w:rsidR="00F346C6">
        <w:softHyphen/>
      </w:r>
      <w:r w:rsidR="00F346C6">
        <w:softHyphen/>
      </w:r>
      <w:r w:rsidR="00F346C6">
        <w:softHyphen/>
      </w:r>
      <w:r w:rsidR="00F346C6">
        <w:softHyphen/>
      </w:r>
      <w:r w:rsidR="00F346C6">
        <w:softHyphen/>
      </w:r>
      <w:proofErr w:type="gramEnd"/>
    </w:p>
    <w:p w:rsidR="00CA2840" w:rsidRPr="00813D0D" w:rsidRDefault="00CA2840" w:rsidP="00C33770">
      <w:pPr>
        <w:pStyle w:val="Date"/>
      </w:pPr>
      <w:r w:rsidRPr="00813D0D">
        <w:t xml:space="preserve">Thank you for the </w:t>
      </w:r>
      <w:r w:rsidR="00C33770" w:rsidRPr="00813D0D">
        <w:t xml:space="preserve">time that you have dedicated to our team. We all appreciate your efforts and are very grateful to have teachers like you to guide us. </w:t>
      </w:r>
      <w:r w:rsidR="008A2C52" w:rsidRPr="00813D0D">
        <w:t>You motivated us so much and opened the doors that we could not open ourselves. You gave us the time after school, and went out of your way to make this a successful first year.</w:t>
      </w:r>
      <w:r w:rsidR="00813D0D" w:rsidRPr="00813D0D">
        <w:t xml:space="preserve"> </w:t>
      </w:r>
      <w:r w:rsidR="00813D0D">
        <w:t xml:space="preserve">We </w:t>
      </w:r>
      <w:r w:rsidR="00813D0D" w:rsidRPr="00813D0D">
        <w:t xml:space="preserve">really appreciate the way in which you helped </w:t>
      </w:r>
      <w:r w:rsidR="00813D0D">
        <w:t>us</w:t>
      </w:r>
      <w:r w:rsidR="00813D0D" w:rsidRPr="00813D0D">
        <w:t xml:space="preserve"> learn </w:t>
      </w:r>
      <w:r w:rsidR="00813D0D">
        <w:t>the programming</w:t>
      </w:r>
      <w:r w:rsidR="002653B1">
        <w:t>,</w:t>
      </w:r>
      <w:r w:rsidR="00813D0D" w:rsidRPr="00813D0D">
        <w:t xml:space="preserve"> which was one of the </w:t>
      </w:r>
      <w:r w:rsidR="00813D0D">
        <w:t>hardest parts</w:t>
      </w:r>
      <w:r w:rsidR="00813D0D" w:rsidRPr="00813D0D">
        <w:t xml:space="preserve">. </w:t>
      </w:r>
      <w:r w:rsidR="00E066B5">
        <w:t>We know these past few weeks have been rough, so thank you for putting up with us; we really appreciate it!</w:t>
      </w:r>
    </w:p>
    <w:p w:rsidR="00272AE7" w:rsidRDefault="00272AE7" w:rsidP="00CA2840">
      <w:pPr>
        <w:pStyle w:val="BodyText"/>
      </w:pPr>
    </w:p>
    <w:p w:rsidR="00C33770" w:rsidRDefault="00C33770" w:rsidP="00C33770">
      <w:pPr>
        <w:pStyle w:val="Closing"/>
      </w:pPr>
      <w:r>
        <w:t>Thank you</w:t>
      </w:r>
      <w:r w:rsidR="00D27A70">
        <w:t>,</w:t>
      </w:r>
    </w:p>
    <w:p w:rsidR="00C33770" w:rsidRDefault="00C33770" w:rsidP="00C33770">
      <w:pPr>
        <w:pStyle w:val="Closing"/>
      </w:pPr>
    </w:p>
    <w:p w:rsidR="00517A98" w:rsidRDefault="00C33770" w:rsidP="00C33770">
      <w:pPr>
        <w:pStyle w:val="Closing"/>
      </w:pPr>
      <w:r>
        <w:t>Team PILOT</w:t>
      </w:r>
    </w:p>
    <w:sectPr w:rsidR="00517A98"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6B5" w:rsidRDefault="00E066B5">
      <w:r>
        <w:separator/>
      </w:r>
    </w:p>
  </w:endnote>
  <w:endnote w:type="continuationSeparator" w:id="0">
    <w:p w:rsidR="00E066B5" w:rsidRDefault="00E066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6B5" w:rsidRDefault="00E066B5">
      <w:r>
        <w:separator/>
      </w:r>
    </w:p>
  </w:footnote>
  <w:footnote w:type="continuationSeparator" w:id="0">
    <w:p w:rsidR="00E066B5" w:rsidRDefault="00E066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6B5" w:rsidRPr="000B7DA8" w:rsidRDefault="008C41AF" w:rsidP="000B7DA8">
    <w:pPr>
      <w:pStyle w:val="Header"/>
    </w:pPr>
    <w:r w:rsidRPr="000B7DA8">
      <w:fldChar w:fldCharType="begin"/>
    </w:r>
    <w:r w:rsidR="00E066B5" w:rsidRPr="000B7DA8">
      <w:instrText>MACROBUTTON DoFieldClick [Recipient Name]</w:instrText>
    </w:r>
    <w:r w:rsidRPr="000B7DA8">
      <w:fldChar w:fldCharType="end"/>
    </w:r>
    <w:r w:rsidR="00E066B5">
      <w:br/>
    </w:r>
    <w:fldSimple w:instr="CREATEDATE  \@ &quot;MMMM d, yyyy&quot;  \* MERGEFORMAT">
      <w:r w:rsidR="00E066B5">
        <w:rPr>
          <w:noProof/>
        </w:rPr>
        <w:t>March 22, 2012</w:t>
      </w:r>
    </w:fldSimple>
    <w:r w:rsidR="00E066B5">
      <w:br/>
      <w:t xml:space="preserve">Page </w:t>
    </w:r>
    <w:r w:rsidRPr="000B7DA8">
      <w:rPr>
        <w:rStyle w:val="PageNumber"/>
      </w:rPr>
      <w:fldChar w:fldCharType="begin"/>
    </w:r>
    <w:r w:rsidR="00E066B5" w:rsidRPr="000B7DA8">
      <w:rPr>
        <w:rStyle w:val="PageNumber"/>
      </w:rPr>
      <w:instrText>PAGE</w:instrText>
    </w:r>
    <w:r w:rsidRPr="000B7DA8">
      <w:rPr>
        <w:rStyle w:val="PageNumber"/>
      </w:rPr>
      <w:fldChar w:fldCharType="separate"/>
    </w:r>
    <w:r w:rsidR="00E066B5">
      <w:rPr>
        <w:rStyle w:val="PageNumber"/>
        <w:noProof/>
      </w:rPr>
      <w:t>2</w:t>
    </w:r>
    <w:r w:rsidRPr="000B7DA8">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8A2C52"/>
    <w:rsid w:val="000B7DA8"/>
    <w:rsid w:val="000F2F1D"/>
    <w:rsid w:val="0013733D"/>
    <w:rsid w:val="00165240"/>
    <w:rsid w:val="001B0EB0"/>
    <w:rsid w:val="001C39C4"/>
    <w:rsid w:val="001C3B37"/>
    <w:rsid w:val="001D185A"/>
    <w:rsid w:val="00204EBD"/>
    <w:rsid w:val="0021430B"/>
    <w:rsid w:val="00255735"/>
    <w:rsid w:val="002653B1"/>
    <w:rsid w:val="00267CC0"/>
    <w:rsid w:val="00272AE7"/>
    <w:rsid w:val="002F341B"/>
    <w:rsid w:val="00333A3F"/>
    <w:rsid w:val="003A65CF"/>
    <w:rsid w:val="004029BF"/>
    <w:rsid w:val="00422D2C"/>
    <w:rsid w:val="00452DEA"/>
    <w:rsid w:val="004B5B67"/>
    <w:rsid w:val="00517A98"/>
    <w:rsid w:val="00530AAD"/>
    <w:rsid w:val="00575B10"/>
    <w:rsid w:val="005B2344"/>
    <w:rsid w:val="005F4F00"/>
    <w:rsid w:val="0061751D"/>
    <w:rsid w:val="006308D8"/>
    <w:rsid w:val="00643A94"/>
    <w:rsid w:val="00650B2F"/>
    <w:rsid w:val="006F02C2"/>
    <w:rsid w:val="006F0C7B"/>
    <w:rsid w:val="007334AD"/>
    <w:rsid w:val="007347D7"/>
    <w:rsid w:val="00744147"/>
    <w:rsid w:val="00767097"/>
    <w:rsid w:val="007834BF"/>
    <w:rsid w:val="007C2960"/>
    <w:rsid w:val="007D03C5"/>
    <w:rsid w:val="007F303E"/>
    <w:rsid w:val="00813D0D"/>
    <w:rsid w:val="00852CDA"/>
    <w:rsid w:val="00876FF3"/>
    <w:rsid w:val="008A2C52"/>
    <w:rsid w:val="008C0A78"/>
    <w:rsid w:val="008C41AF"/>
    <w:rsid w:val="009321DF"/>
    <w:rsid w:val="00956F81"/>
    <w:rsid w:val="0096589C"/>
    <w:rsid w:val="00981E11"/>
    <w:rsid w:val="009A462A"/>
    <w:rsid w:val="009E1724"/>
    <w:rsid w:val="009F2F6E"/>
    <w:rsid w:val="009F34DD"/>
    <w:rsid w:val="00A46190"/>
    <w:rsid w:val="00AE27A5"/>
    <w:rsid w:val="00B26817"/>
    <w:rsid w:val="00B76823"/>
    <w:rsid w:val="00BD0BBB"/>
    <w:rsid w:val="00C33770"/>
    <w:rsid w:val="00C833FF"/>
    <w:rsid w:val="00CA2840"/>
    <w:rsid w:val="00CC2ADC"/>
    <w:rsid w:val="00CE2C65"/>
    <w:rsid w:val="00CF13D7"/>
    <w:rsid w:val="00D12684"/>
    <w:rsid w:val="00D27A70"/>
    <w:rsid w:val="00E066B5"/>
    <w:rsid w:val="00EA5EAF"/>
    <w:rsid w:val="00F07C74"/>
    <w:rsid w:val="00F346C6"/>
    <w:rsid w:val="00FD0588"/>
    <w:rsid w:val="00FD5F9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ejerano\AppData\Roaming\Microsoft\Templates\Thank%20you%20letter%20for%20personal%20gi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5AD1C-1141-4C71-8BB3-8291FE0A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Thank you letter for personal gift</Template>
  <TotalTime>89</TotalTime>
  <Pages>1</Pages>
  <Words>115</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gbejerano</dc:creator>
  <cp:lastModifiedBy>Christine</cp:lastModifiedBy>
  <cp:revision>4</cp:revision>
  <cp:lastPrinted>2002-01-24T21:21:00Z</cp:lastPrinted>
  <dcterms:created xsi:type="dcterms:W3CDTF">2012-03-22T17:08:00Z</dcterms:created>
  <dcterms:modified xsi:type="dcterms:W3CDTF">2012-03-24T00:14:00Z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TC010349291033</vt:lpwstr>
  </property>
</Properties>
</file>